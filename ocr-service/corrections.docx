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3CD57" w14:textId="77777777" w:rsidR="00B24C15" w:rsidRPr="00B24C15" w:rsidRDefault="00B24C15" w:rsidP="00B24C1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24C1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Từ điển sửa lỗi chính tả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24C15" w:rsidRPr="00B24C15" w14:paraId="28F49F0B" w14:textId="77777777" w:rsidTr="00B24C15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96702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Từ sai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1A0DA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Từ đúng</w:t>
            </w:r>
          </w:p>
        </w:tc>
      </w:tr>
      <w:tr w:rsidR="00B24C15" w:rsidRPr="00B24C15" w14:paraId="2E756C8E" w14:textId="77777777" w:rsidTr="00B24C15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62649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Tri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7AEAF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Trí</w:t>
            </w:r>
          </w:p>
        </w:tc>
      </w:tr>
      <w:tr w:rsidR="00B24C15" w:rsidRPr="00B24C15" w14:paraId="64FF69C4" w14:textId="77777777" w:rsidTr="00B24C15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25C86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tué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471D2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tuệ</w:t>
            </w:r>
          </w:p>
        </w:tc>
      </w:tr>
      <w:tr w:rsidR="00B24C15" w:rsidRPr="00B24C15" w14:paraId="1A035C0A" w14:textId="77777777" w:rsidTr="00B24C15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9744C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tao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F5741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tạo</w:t>
            </w:r>
          </w:p>
        </w:tc>
      </w:tr>
      <w:tr w:rsidR="00B24C15" w:rsidRPr="00B24C15" w14:paraId="60428C2E" w14:textId="77777777" w:rsidTr="00B24C15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EB631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(Al)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01F04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(AI)</w:t>
            </w:r>
          </w:p>
        </w:tc>
      </w:tr>
      <w:tr w:rsidR="00B24C15" w:rsidRPr="00B24C15" w14:paraId="5C2E512F" w14:textId="77777777" w:rsidTr="00B24C15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8B599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dang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B9636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đang</w:t>
            </w:r>
          </w:p>
        </w:tc>
      </w:tr>
      <w:tr w:rsidR="00B24C15" w:rsidRPr="00B24C15" w14:paraId="0F293F0C" w14:textId="77777777" w:rsidTr="00B24C15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D616C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cang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F54E8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càng</w:t>
            </w:r>
          </w:p>
        </w:tc>
      </w:tr>
      <w:tr w:rsidR="00B24C15" w:rsidRPr="00B24C15" w14:paraId="51410C79" w14:textId="77777777" w:rsidTr="00B24C15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45F04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phé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DE402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phổ</w:t>
            </w:r>
          </w:p>
        </w:tc>
      </w:tr>
      <w:tr w:rsidR="00B24C15" w:rsidRPr="00B24C15" w14:paraId="72821CAC" w14:textId="77777777" w:rsidTr="00B24C15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85F97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bién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7F155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biến</w:t>
            </w:r>
          </w:p>
        </w:tc>
      </w:tr>
      <w:tr w:rsidR="00B24C15" w:rsidRPr="00B24C15" w14:paraId="19423B23" w14:textId="77777777" w:rsidTr="00B24C15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2E7AD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dai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E8EA0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đại</w:t>
            </w:r>
          </w:p>
        </w:tc>
      </w:tr>
      <w:tr w:rsidR="00B24C15" w:rsidRPr="00B24C15" w14:paraId="148776B3" w14:textId="77777777" w:rsidTr="00B24C15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36B3C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No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59524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Nó</w:t>
            </w:r>
          </w:p>
        </w:tc>
      </w:tr>
      <w:tr w:rsidR="00B24C15" w:rsidRPr="00B24C15" w14:paraId="7D11F0D4" w14:textId="77777777" w:rsidTr="00B24C15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164BB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dung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21A27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dụng</w:t>
            </w:r>
          </w:p>
        </w:tc>
      </w:tr>
      <w:tr w:rsidR="00B24C15" w:rsidRPr="00B24C15" w14:paraId="6E73111A" w14:textId="77777777" w:rsidTr="00B24C15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0EABB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rai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9D4BD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rãi</w:t>
            </w:r>
          </w:p>
        </w:tc>
      </w:tr>
      <w:tr w:rsidR="00B24C15" w:rsidRPr="00B24C15" w14:paraId="0FECC904" w14:textId="77777777" w:rsidTr="00B24C15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4065C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té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4D143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tế</w:t>
            </w:r>
          </w:p>
        </w:tc>
      </w:tr>
      <w:tr w:rsidR="00B24C15" w:rsidRPr="00B24C15" w14:paraId="52A51B65" w14:textId="77777777" w:rsidTr="00B24C15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8517C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chính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AA9E9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chính</w:t>
            </w:r>
          </w:p>
        </w:tc>
      </w:tr>
      <w:tr w:rsidR="00B24C15" w:rsidRPr="00B24C15" w14:paraId="10F904E8" w14:textId="77777777" w:rsidTr="00B24C15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8E409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Al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0E7CB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AI</w:t>
            </w:r>
          </w:p>
        </w:tc>
      </w:tr>
      <w:tr w:rsidR="00B24C15" w:rsidRPr="00B24C15" w14:paraId="69D7B851" w14:textId="77777777" w:rsidTr="00B24C15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DE790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théng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94A64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thống</w:t>
            </w:r>
          </w:p>
        </w:tc>
      </w:tr>
      <w:tr w:rsidR="00B24C15" w:rsidRPr="00B24C15" w14:paraId="454F0CD8" w14:textId="77777777" w:rsidTr="00B24C15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6DB0A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thé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DB96B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thể</w:t>
            </w:r>
          </w:p>
        </w:tc>
      </w:tr>
      <w:tr w:rsidR="00B24C15" w:rsidRPr="00B24C15" w14:paraId="300774C1" w14:textId="77777777" w:rsidTr="00B24C15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CA58C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ty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78EA0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tự</w:t>
            </w:r>
          </w:p>
        </w:tc>
      </w:tr>
      <w:tr w:rsidR="00B24C15" w:rsidRPr="00B24C15" w14:paraId="44E3CC83" w14:textId="77777777" w:rsidTr="00B24C15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6E7DB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phan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98AEE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phân</w:t>
            </w:r>
          </w:p>
        </w:tc>
      </w:tr>
      <w:tr w:rsidR="00B24C15" w:rsidRPr="00B24C15" w14:paraId="3650D468" w14:textId="77777777" w:rsidTr="00B24C15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9A7C3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lastRenderedPageBreak/>
              <w:t>va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5CC71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và</w:t>
            </w:r>
          </w:p>
        </w:tc>
      </w:tr>
      <w:tr w:rsidR="00B24C15" w:rsidRPr="00B24C15" w14:paraId="1AEAE772" w14:textId="77777777" w:rsidTr="00B24C15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16CF3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dua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D97F2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đưa</w:t>
            </w:r>
          </w:p>
        </w:tc>
      </w:tr>
      <w:tr w:rsidR="00B24C15" w:rsidRPr="00B24C15" w14:paraId="08518089" w14:textId="77777777" w:rsidTr="00B24C15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DD3A9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Cac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DCCAA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Các</w:t>
            </w:r>
          </w:p>
        </w:tc>
      </w:tr>
      <w:tr w:rsidR="00B24C15" w:rsidRPr="00B24C15" w14:paraId="2F6DBF6A" w14:textId="77777777" w:rsidTr="00B24C15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CB507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tro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99C4C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trợ</w:t>
            </w:r>
          </w:p>
        </w:tc>
      </w:tr>
      <w:tr w:rsidR="00B24C15" w:rsidRPr="00B24C15" w14:paraId="3541E118" w14:textId="77777777" w:rsidTr="00B24C15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51B01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ly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9B280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lý</w:t>
            </w:r>
          </w:p>
        </w:tc>
      </w:tr>
      <w:tr w:rsidR="00B24C15" w:rsidRPr="00B24C15" w14:paraId="3DC897B7" w14:textId="77777777" w:rsidTr="00B24C15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534A7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déu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1C9D4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đều</w:t>
            </w:r>
          </w:p>
        </w:tc>
      </w:tr>
      <w:tr w:rsidR="00B24C15" w:rsidRPr="00B24C15" w14:paraId="0651C608" w14:textId="77777777" w:rsidTr="00B24C15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12F2E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la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BE089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là</w:t>
            </w:r>
          </w:p>
        </w:tc>
      </w:tr>
      <w:tr w:rsidR="00B24C15" w:rsidRPr="00B24C15" w14:paraId="7B325F9B" w14:textId="77777777" w:rsidTr="00B24C15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6E7B8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san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423E9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sản</w:t>
            </w:r>
          </w:p>
        </w:tc>
      </w:tr>
      <w:tr w:rsidR="00B24C15" w:rsidRPr="00B24C15" w14:paraId="7AF7B955" w14:textId="77777777" w:rsidTr="00B24C15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AC5D4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Al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42E0F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AI</w:t>
            </w:r>
          </w:p>
        </w:tc>
      </w:tr>
      <w:tr w:rsidR="00B24C15" w:rsidRPr="00B24C15" w14:paraId="629F2C81" w14:textId="77777777" w:rsidTr="00B24C15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DE173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té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EBE16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tế</w:t>
            </w:r>
          </w:p>
        </w:tc>
      </w:tr>
      <w:tr w:rsidR="00B24C15" w:rsidRPr="00B24C15" w14:paraId="57C55096" w14:textId="77777777" w:rsidTr="00B24C15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B3AE4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Al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EF122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AI</w:t>
            </w:r>
          </w:p>
        </w:tc>
      </w:tr>
      <w:tr w:rsidR="00B24C15" w:rsidRPr="00B24C15" w14:paraId="765F216F" w14:textId="77777777" w:rsidTr="00B24C15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15CEA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tro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64F5A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trợ</w:t>
            </w:r>
          </w:p>
        </w:tc>
      </w:tr>
      <w:tr w:rsidR="00B24C15" w:rsidRPr="00B24C15" w14:paraId="260E179D" w14:textId="77777777" w:rsidTr="00B24C15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29556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bac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7E161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bác</w:t>
            </w:r>
          </w:p>
        </w:tc>
      </w:tr>
      <w:tr w:rsidR="00B24C15" w:rsidRPr="00B24C15" w14:paraId="09501515" w14:textId="77777777" w:rsidTr="00B24C15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C9F8E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si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1C2EF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sĩ</w:t>
            </w:r>
          </w:p>
        </w:tc>
      </w:tr>
      <w:tr w:rsidR="00B24C15" w:rsidRPr="00B24C15" w14:paraId="237F98BF" w14:textId="77777777" w:rsidTr="00B24C15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57A54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chan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2CF17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chẩn</w:t>
            </w:r>
          </w:p>
        </w:tc>
      </w:tr>
      <w:tr w:rsidR="00B24C15" w:rsidRPr="00B24C15" w14:paraId="35E69CDF" w14:textId="77777777" w:rsidTr="00B24C15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3A6BC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hon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061DA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hơn</w:t>
            </w:r>
          </w:p>
        </w:tc>
      </w:tr>
      <w:tr w:rsidR="00B24C15" w:rsidRPr="00B24C15" w14:paraId="20D5A948" w14:textId="77777777" w:rsidTr="00B24C15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CE516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va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D612C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và</w:t>
            </w:r>
          </w:p>
        </w:tc>
      </w:tr>
      <w:tr w:rsidR="00B24C15" w:rsidRPr="00B24C15" w14:paraId="72C84EB7" w14:textId="77777777" w:rsidTr="00B24C15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BEFE5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xac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EFBA3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xác</w:t>
            </w:r>
          </w:p>
        </w:tc>
      </w:tr>
      <w:tr w:rsidR="00B24C15" w:rsidRPr="00B24C15" w14:paraId="625EDF4A" w14:textId="77777777" w:rsidTr="00B24C15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0ACA8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hon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C6B58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hơn</w:t>
            </w:r>
          </w:p>
        </w:tc>
      </w:tr>
      <w:tr w:rsidR="00B24C15" w:rsidRPr="00B24C15" w14:paraId="5BAAB60A" w14:textId="77777777" w:rsidTr="00B24C15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90F4B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giao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CA24A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giáo</w:t>
            </w:r>
          </w:p>
        </w:tc>
      </w:tr>
      <w:tr w:rsidR="00B24C15" w:rsidRPr="00B24C15" w14:paraId="43184140" w14:textId="77777777" w:rsidTr="00B24C15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69093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duc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5234E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dục</w:t>
            </w:r>
          </w:p>
        </w:tc>
      </w:tr>
      <w:tr w:rsidR="00B24C15" w:rsidRPr="00B24C15" w14:paraId="6FF4F9AE" w14:textId="77777777" w:rsidTr="00B24C15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C0CE5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lastRenderedPageBreak/>
              <w:t>Al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75C18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AI</w:t>
            </w:r>
          </w:p>
        </w:tc>
      </w:tr>
      <w:tr w:rsidR="00B24C15" w:rsidRPr="00B24C15" w14:paraId="219BB5CC" w14:textId="77777777" w:rsidTr="00B24C15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B76CF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ca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99A92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cá</w:t>
            </w:r>
          </w:p>
        </w:tc>
      </w:tr>
      <w:tr w:rsidR="00B24C15" w:rsidRPr="00B24C15" w14:paraId="2F33AC20" w14:textId="77777777" w:rsidTr="00B24C15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A1605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viéc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B9F86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việc</w:t>
            </w:r>
          </w:p>
        </w:tc>
      </w:tr>
      <w:tr w:rsidR="00B24C15" w:rsidRPr="00B24C15" w14:paraId="44080CAC" w14:textId="77777777" w:rsidTr="00B24C15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F164C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hoc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7572D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học</w:t>
            </w:r>
          </w:p>
        </w:tc>
      </w:tr>
      <w:tr w:rsidR="00B24C15" w:rsidRPr="00B24C15" w14:paraId="63AAB350" w14:textId="77777777" w:rsidTr="00B24C15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B0C96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hoc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E91C4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học</w:t>
            </w:r>
          </w:p>
        </w:tc>
      </w:tr>
      <w:tr w:rsidR="00B24C15" w:rsidRPr="00B24C15" w14:paraId="327D388B" w14:textId="77777777" w:rsidTr="00B24C15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DFD39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dua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84287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dựa</w:t>
            </w:r>
          </w:p>
        </w:tc>
      </w:tr>
      <w:tr w:rsidR="00B24C15" w:rsidRPr="00B24C15" w14:paraId="7A89B0A4" w14:textId="77777777" w:rsidTr="00B24C15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EFDF2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trén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0F166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trên</w:t>
            </w:r>
          </w:p>
        </w:tc>
      </w:tr>
      <w:tr w:rsidR="00B24C15" w:rsidRPr="00B24C15" w14:paraId="2302B51A" w14:textId="77777777" w:rsidTr="00B24C15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A7493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kha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6DB95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khả</w:t>
            </w:r>
          </w:p>
        </w:tc>
      </w:tr>
      <w:tr w:rsidR="00B24C15" w:rsidRPr="00B24C15" w14:paraId="2EF7C728" w14:textId="77777777" w:rsidTr="00B24C15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A7558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nang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49512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năng</w:t>
            </w:r>
          </w:p>
        </w:tc>
      </w:tr>
      <w:tr w:rsidR="00B24C15" w:rsidRPr="00B24C15" w14:paraId="103C964A" w14:textId="77777777" w:rsidTr="00B24C15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0077F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hang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C754C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hàng</w:t>
            </w:r>
          </w:p>
        </w:tc>
      </w:tr>
      <w:tr w:rsidR="00B24C15" w:rsidRPr="00B24C15" w14:paraId="134F0E63" w14:textId="77777777" w:rsidTr="00B24C15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E58C4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da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05523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đã</w:t>
            </w:r>
          </w:p>
        </w:tc>
      </w:tr>
      <w:tr w:rsidR="00B24C15" w:rsidRPr="00B24C15" w14:paraId="569823BE" w14:textId="77777777" w:rsidTr="00B24C15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7AA4E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dung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D50F9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dùng</w:t>
            </w:r>
          </w:p>
        </w:tc>
      </w:tr>
      <w:tr w:rsidR="00B24C15" w:rsidRPr="00B24C15" w14:paraId="309B720E" w14:textId="77777777" w:rsidTr="00B24C15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00E36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Al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DED76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AI</w:t>
            </w:r>
          </w:p>
        </w:tc>
      </w:tr>
      <w:tr w:rsidR="00B24C15" w:rsidRPr="00B24C15" w14:paraId="72248B2C" w14:textId="77777777" w:rsidTr="00B24C15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340AD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dé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51287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để</w:t>
            </w:r>
          </w:p>
        </w:tc>
      </w:tr>
      <w:tr w:rsidR="00B24C15" w:rsidRPr="00B24C15" w14:paraId="55E760A2" w14:textId="77777777" w:rsidTr="00B24C15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C17C8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phat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95D27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phát</w:t>
            </w:r>
          </w:p>
        </w:tc>
      </w:tr>
      <w:tr w:rsidR="00B24C15" w:rsidRPr="00B24C15" w14:paraId="4D83EB44" w14:textId="77777777" w:rsidTr="00B24C15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2FAEC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lan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101EE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lận</w:t>
            </w:r>
          </w:p>
        </w:tc>
      </w:tr>
      <w:tr w:rsidR="00B24C15" w:rsidRPr="00B24C15" w14:paraId="66E17512" w14:textId="77777777" w:rsidTr="00B24C15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56771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va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E4EC9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và</w:t>
            </w:r>
          </w:p>
        </w:tc>
      </w:tr>
      <w:tr w:rsidR="00B24C15" w:rsidRPr="00B24C15" w14:paraId="2DD1D733" w14:textId="77777777" w:rsidTr="00B24C15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51DB6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bao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1B7B8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bảo</w:t>
            </w:r>
          </w:p>
        </w:tc>
      </w:tr>
      <w:tr w:rsidR="00B24C15" w:rsidRPr="00B24C15" w14:paraId="0BEF8D6A" w14:textId="77777777" w:rsidTr="00B24C15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992B2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khach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DA854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khách</w:t>
            </w:r>
          </w:p>
        </w:tc>
      </w:tr>
      <w:tr w:rsidR="00B24C15" w:rsidRPr="00B24C15" w14:paraId="3DA6B65B" w14:textId="77777777" w:rsidTr="00B24C15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0C865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hang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4769A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hàng</w:t>
            </w:r>
          </w:p>
        </w:tc>
      </w:tr>
      <w:tr w:rsidR="00B24C15" w:rsidRPr="00B24C15" w14:paraId="731CECA2" w14:textId="77777777" w:rsidTr="00B24C15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EA251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Cac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5CE6D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Các</w:t>
            </w:r>
          </w:p>
        </w:tc>
      </w:tr>
      <w:tr w:rsidR="00B24C15" w:rsidRPr="00B24C15" w14:paraId="39A5038B" w14:textId="77777777" w:rsidTr="00B24C15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EF62B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lastRenderedPageBreak/>
              <w:t>ty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69814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tự</w:t>
            </w:r>
          </w:p>
        </w:tc>
      </w:tr>
      <w:tr w:rsidR="00B24C15" w:rsidRPr="00B24C15" w14:paraId="740FF46D" w14:textId="77777777" w:rsidTr="00B24C15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5C1E4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lai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C0BDD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lái</w:t>
            </w:r>
          </w:p>
        </w:tc>
      </w:tr>
      <w:tr w:rsidR="00B24C15" w:rsidRPr="00B24C15" w14:paraId="4C3887AB" w14:textId="77777777" w:rsidTr="00B24C15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0DCF4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la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95116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là</w:t>
            </w:r>
          </w:p>
        </w:tc>
      </w:tr>
      <w:tr w:rsidR="00B24C15" w:rsidRPr="00B24C15" w14:paraId="1C22D38D" w14:textId="77777777" w:rsidTr="00B24C15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97A52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thanh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67566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thành</w:t>
            </w:r>
          </w:p>
        </w:tc>
      </w:tr>
      <w:tr w:rsidR="00B24C15" w:rsidRPr="00B24C15" w14:paraId="64820212" w14:textId="77777777" w:rsidTr="00B24C15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A87AF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bat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43F02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bật</w:t>
            </w:r>
          </w:p>
        </w:tc>
      </w:tr>
      <w:tr w:rsidR="00B24C15" w:rsidRPr="00B24C15" w14:paraId="48E45F28" w14:textId="77777777" w:rsidTr="00B24C15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65E47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riéng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BBFA8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riêng</w:t>
            </w:r>
          </w:p>
        </w:tc>
      </w:tr>
      <w:tr w:rsidR="00B24C15" w:rsidRPr="00B24C15" w14:paraId="1485B81D" w14:textId="77777777" w:rsidTr="00B24C15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3542C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tu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12999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tư</w:t>
            </w:r>
          </w:p>
        </w:tc>
      </w:tr>
      <w:tr w:rsidR="00B24C15" w:rsidRPr="00B24C15" w14:paraId="4949433B" w14:textId="77777777" w:rsidTr="00B24C15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4E8CE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do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4107D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đó</w:t>
            </w:r>
          </w:p>
        </w:tc>
      </w:tr>
      <w:tr w:rsidR="00B24C15" w:rsidRPr="00B24C15" w14:paraId="361FF9CC" w14:textId="77777777" w:rsidTr="00B24C15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514A3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phat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581C3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phát</w:t>
            </w:r>
          </w:p>
        </w:tc>
      </w:tr>
      <w:tr w:rsidR="00B24C15" w:rsidRPr="00B24C15" w14:paraId="49B5255F" w14:textId="77777777" w:rsidTr="00B24C15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EC66E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trién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F09BB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triển</w:t>
            </w:r>
          </w:p>
        </w:tc>
      </w:tr>
      <w:tr w:rsidR="00B24C15" w:rsidRPr="00B24C15" w14:paraId="7D062516" w14:textId="77777777" w:rsidTr="00B24C15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79091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Al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1E976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AI</w:t>
            </w:r>
          </w:p>
        </w:tc>
      </w:tr>
      <w:tr w:rsidR="00B24C15" w:rsidRPr="00B24C15" w14:paraId="47EB60C3" w14:textId="77777777" w:rsidTr="00B24C15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9B94C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can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67FA3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cần</w:t>
            </w:r>
          </w:p>
        </w:tc>
      </w:tr>
      <w:tr w:rsidR="00B24C15" w:rsidRPr="00B24C15" w14:paraId="213464BC" w14:textId="77777777" w:rsidTr="00B24C15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BFCCC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di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DDD6D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đi</w:t>
            </w:r>
          </w:p>
        </w:tc>
      </w:tr>
      <w:tr w:rsidR="00B24C15" w:rsidRPr="00B24C15" w14:paraId="1B34B09D" w14:textId="77777777" w:rsidTr="00B24C15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9345F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voi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B0391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với</w:t>
            </w:r>
          </w:p>
        </w:tc>
      </w:tr>
      <w:tr w:rsidR="00B24C15" w:rsidRPr="00B24C15" w14:paraId="724502F7" w14:textId="77777777" w:rsidTr="00B24C15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82FD5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cdc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FCC14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các</w:t>
            </w:r>
          </w:p>
        </w:tc>
      </w:tr>
      <w:tr w:rsidR="00B24C15" w:rsidRPr="00B24C15" w14:paraId="1C6CF283" w14:textId="77777777" w:rsidTr="00B24C15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FA68E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va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573ED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và</w:t>
            </w:r>
          </w:p>
        </w:tc>
      </w:tr>
      <w:tr w:rsidR="00B24C15" w:rsidRPr="00B24C15" w14:paraId="2F5B9BD4" w14:textId="77777777" w:rsidTr="00B24C15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053E6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sat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F5CE6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sát</w:t>
            </w:r>
          </w:p>
        </w:tc>
      </w:tr>
      <w:tr w:rsidR="00B24C15" w:rsidRPr="00B24C15" w14:paraId="7FA17BBB" w14:textId="77777777" w:rsidTr="00B24C15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5D74D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hop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18329" w14:textId="77777777" w:rsidR="00B24C15" w:rsidRPr="00B24C15" w:rsidRDefault="00B24C15" w:rsidP="00B24C15">
            <w:pPr>
              <w:spacing w:after="200" w:line="276" w:lineRule="auto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 w:rsidRPr="00B24C15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hợp</w:t>
            </w:r>
          </w:p>
        </w:tc>
      </w:tr>
    </w:tbl>
    <w:p w14:paraId="0930E77D" w14:textId="77777777" w:rsidR="00F425CA" w:rsidRPr="00B24C15" w:rsidRDefault="00F425CA" w:rsidP="00B24C15"/>
    <w:sectPr w:rsidR="00F425CA" w:rsidRPr="00B24C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7796138">
    <w:abstractNumId w:val="8"/>
  </w:num>
  <w:num w:numId="2" w16cid:durableId="812871234">
    <w:abstractNumId w:val="6"/>
  </w:num>
  <w:num w:numId="3" w16cid:durableId="143814704">
    <w:abstractNumId w:val="5"/>
  </w:num>
  <w:num w:numId="4" w16cid:durableId="1910575096">
    <w:abstractNumId w:val="4"/>
  </w:num>
  <w:num w:numId="5" w16cid:durableId="211966463">
    <w:abstractNumId w:val="7"/>
  </w:num>
  <w:num w:numId="6" w16cid:durableId="92015114">
    <w:abstractNumId w:val="3"/>
  </w:num>
  <w:num w:numId="7" w16cid:durableId="717244523">
    <w:abstractNumId w:val="2"/>
  </w:num>
  <w:num w:numId="8" w16cid:durableId="1838496270">
    <w:abstractNumId w:val="1"/>
  </w:num>
  <w:num w:numId="9" w16cid:durableId="640766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5170"/>
    <w:rsid w:val="0029639D"/>
    <w:rsid w:val="00326F90"/>
    <w:rsid w:val="003B271C"/>
    <w:rsid w:val="00466D22"/>
    <w:rsid w:val="005A24E1"/>
    <w:rsid w:val="008D3E6F"/>
    <w:rsid w:val="009C6FDA"/>
    <w:rsid w:val="00AA1D8D"/>
    <w:rsid w:val="00AF643E"/>
    <w:rsid w:val="00B24C15"/>
    <w:rsid w:val="00B47730"/>
    <w:rsid w:val="00CB0664"/>
    <w:rsid w:val="00E7362B"/>
    <w:rsid w:val="00F425CA"/>
    <w:rsid w:val="00FC693F"/>
    <w:rsid w:val="00FD203F"/>
    <w:rsid w:val="00FF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54B8E88"/>
  <w14:defaultImageDpi w14:val="300"/>
  <w15:docId w15:val="{EB08D274-8330-4A53-9FD5-5F1A0BCCF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4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2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Nguyễn Tiến Thành</cp:lastModifiedBy>
  <cp:revision>19</cp:revision>
  <dcterms:created xsi:type="dcterms:W3CDTF">2013-12-23T23:15:00Z</dcterms:created>
  <dcterms:modified xsi:type="dcterms:W3CDTF">2025-08-06T06:56:00Z</dcterms:modified>
  <cp:category/>
</cp:coreProperties>
</file>